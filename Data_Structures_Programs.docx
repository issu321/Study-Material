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 Programs: Data Structures and Algorithms</w:t>
      </w:r>
    </w:p>
    <w:p>
      <w:pPr>
        <w:pStyle w:val="Heading2"/>
      </w:pPr>
      <w:r>
        <w:t>1. Linear Search</w:t>
      </w:r>
    </w:p>
    <w:p>
      <w:r>
        <w:rPr>
          <w:rFonts w:ascii="Courier New" w:hAnsi="Courier New"/>
          <w:sz w:val="20"/>
        </w:rPr>
        <w:t>#include &lt;stdio.h&gt;</w:t>
        <w:br/>
        <w:t>int linear_search(int arr[], int n, int key) {</w:t>
        <w:br/>
        <w:t xml:space="preserve">    for (int i = 0; i &lt; n; i++) {</w:t>
        <w:br/>
        <w:t xml:space="preserve">        if (arr[i] == key)</w:t>
        <w:br/>
        <w:t xml:space="preserve">            return i;</w:t>
        <w:br/>
        <w:t xml:space="preserve">    }</w:t>
        <w:br/>
        <w:t xml:space="preserve">    return -1;</w:t>
        <w:br/>
        <w:t>}</w:t>
      </w:r>
    </w:p>
    <w:p>
      <w:pPr>
        <w:pStyle w:val="Heading2"/>
      </w:pPr>
      <w:r>
        <w:t>2. Binary Search</w:t>
      </w:r>
    </w:p>
    <w:p>
      <w:r>
        <w:rPr>
          <w:rFonts w:ascii="Courier New" w:hAnsi="Courier New"/>
          <w:sz w:val="20"/>
        </w:rPr>
        <w:t>int binary_search(int arr[], int n, int key) {</w:t>
        <w:br/>
        <w:t xml:space="preserve">    int low = 0, high = n - 1;</w:t>
        <w:br/>
        <w:t xml:space="preserve">    while (low &lt;= high) {</w:t>
        <w:br/>
        <w:t xml:space="preserve">        int mid = (low + high) / 2;</w:t>
        <w:br/>
        <w:t xml:space="preserve">        if (arr[mid] == key)</w:t>
        <w:br/>
        <w:t xml:space="preserve">            return mid;</w:t>
        <w:br/>
        <w:t xml:space="preserve">        else if (arr[mid] &lt; key)</w:t>
        <w:br/>
        <w:t xml:space="preserve">            low = mid + 1;</w:t>
        <w:br/>
        <w:t xml:space="preserve">        else</w:t>
        <w:br/>
        <w:t xml:space="preserve">            high = mid - 1;</w:t>
        <w:br/>
        <w:t xml:space="preserve">    }</w:t>
        <w:br/>
        <w:t xml:space="preserve">    return -1;</w:t>
        <w:br/>
        <w:t>}</w:t>
      </w:r>
    </w:p>
    <w:p>
      <w:pPr>
        <w:pStyle w:val="Heading2"/>
      </w:pPr>
      <w:r>
        <w:t>3. Bubble Sort (Ascending)</w:t>
      </w:r>
    </w:p>
    <w:p>
      <w:r>
        <w:rPr>
          <w:rFonts w:ascii="Courier New" w:hAnsi="Courier New"/>
          <w:sz w:val="20"/>
        </w:rPr>
        <w:t>void bubble_sort(int arr[], int n) {</w:t>
        <w:br/>
        <w:t xml:space="preserve">    for (int i = 0; i &lt; n - 1; i++) {</w:t>
        <w:br/>
        <w:t xml:space="preserve">        for (int j = 0; j &lt; n - i - 1; j++) {</w:t>
        <w:br/>
        <w:t xml:space="preserve">            if (arr[j] &gt; arr[j + 1]) {</w:t>
        <w:br/>
        <w:t xml:space="preserve">                int temp = arr[j];</w:t>
        <w:br/>
        <w:t xml:space="preserve">                arr[j] = arr[j + 1];</w:t>
        <w:br/>
        <w:t xml:space="preserve">                arr[j + 1] = temp;</w:t>
        <w:br/>
        <w:t xml:space="preserve">            }</w:t>
        <w:br/>
        <w:t xml:space="preserve">        }</w:t>
        <w:br/>
        <w:t xml:space="preserve">    }</w:t>
        <w:br/>
        <w:t>}</w:t>
      </w:r>
    </w:p>
    <w:p>
      <w:pPr>
        <w:pStyle w:val="Heading2"/>
      </w:pPr>
      <w:r>
        <w:t>4. Selection Sort (Descending)</w:t>
      </w:r>
    </w:p>
    <w:p>
      <w:r>
        <w:rPr>
          <w:rFonts w:ascii="Courier New" w:hAnsi="Courier New"/>
          <w:sz w:val="20"/>
        </w:rPr>
        <w:t>void selection_sort_desc(int arr[], int n) {</w:t>
        <w:br/>
        <w:t xml:space="preserve">    for (int i = 0; i &lt; n - 1; i++) {</w:t>
        <w:br/>
        <w:t xml:space="preserve">        int max = i;</w:t>
        <w:br/>
        <w:t xml:space="preserve">        for (int j = i + 1; j &lt; n; j++) {</w:t>
        <w:br/>
        <w:t xml:space="preserve">            if (arr[j] &gt; arr[max])</w:t>
        <w:br/>
        <w:t xml:space="preserve">                max = j;</w:t>
        <w:br/>
        <w:t xml:space="preserve">        }</w:t>
        <w:br/>
        <w:t xml:space="preserve">        int temp = arr[i];</w:t>
        <w:br/>
        <w:t xml:space="preserve">        arr[i] = arr[max];</w:t>
        <w:br/>
        <w:t xml:space="preserve">        arr[max] = temp;</w:t>
        <w:br/>
        <w:t xml:space="preserve">    }</w:t>
        <w:br/>
        <w:t>}</w:t>
      </w:r>
    </w:p>
    <w:p>
      <w:pPr>
        <w:pStyle w:val="Heading2"/>
      </w:pPr>
      <w:r>
        <w:t>5. Insertion Sort (Ascending)</w:t>
      </w:r>
    </w:p>
    <w:p>
      <w:r>
        <w:rPr>
          <w:rFonts w:ascii="Courier New" w:hAnsi="Courier New"/>
          <w:sz w:val="20"/>
        </w:rPr>
        <w:t>void insertion_sort(int arr[], int n) {</w:t>
        <w:br/>
        <w:t xml:space="preserve">    for (int i = 1; i &lt; n; i++) {</w:t>
        <w:br/>
        <w:t xml:space="preserve">        int key = arr[i], j = i - 1;</w:t>
        <w:br/>
        <w:t xml:space="preserve">        while (j &gt;= 0 &amp;&amp; arr[j] &gt; key) {</w:t>
        <w:br/>
        <w:t xml:space="preserve">            arr[j + 1] = arr[j];</w:t>
        <w:br/>
        <w:t xml:space="preserve">            j--;</w:t>
        <w:br/>
        <w:t xml:space="preserve">        }</w:t>
        <w:br/>
        <w:t xml:space="preserve">        arr[j + 1] = key;</w:t>
        <w:br/>
        <w:t xml:space="preserve">    }</w:t>
        <w:br/>
        <w:t>}</w:t>
      </w:r>
    </w:p>
    <w:p>
      <w:pPr>
        <w:pStyle w:val="Heading2"/>
      </w:pPr>
      <w:r>
        <w:t>6. Linear Queue Operations</w:t>
      </w:r>
    </w:p>
    <w:p>
      <w:r>
        <w:rPr>
          <w:rFonts w:ascii="Courier New" w:hAnsi="Courier New"/>
          <w:sz w:val="20"/>
        </w:rPr>
        <w:t>#define MAX 100</w:t>
        <w:br/>
        <w:t>int queue[MAX], front = -1, rear = -1;</w:t>
        <w:br/>
        <w:t>void enqueue(int val) {</w:t>
        <w:br/>
        <w:t xml:space="preserve">    if (rear == MAX - 1)</w:t>
        <w:br/>
        <w:t xml:space="preserve">        printf("Queue Overflow\n");</w:t>
        <w:br/>
        <w:t xml:space="preserve">    else {</w:t>
        <w:br/>
        <w:t xml:space="preserve">        if (front == -1) front = 0;</w:t>
        <w:br/>
        <w:t xml:space="preserve">        queue[++rear] = val;</w:t>
        <w:br/>
        <w:t xml:space="preserve">    }</w:t>
        <w:br/>
        <w:t>}</w:t>
        <w:br/>
        <w:t>void dequeue() {</w:t>
        <w:br/>
        <w:t xml:space="preserve">    if (front == -1 || front &gt; rear)</w:t>
        <w:br/>
        <w:t xml:space="preserve">        printf("Queue Underflow\n");</w:t>
        <w:br/>
        <w:t xml:space="preserve">    else</w:t>
        <w:br/>
        <w:t xml:space="preserve">        front++;</w:t>
        <w:br/>
        <w:t>}</w:t>
        <w:br/>
        <w:t>void display_queue() {</w:t>
        <w:br/>
        <w:t xml:space="preserve">    if (front == -1 || front &gt; rear)</w:t>
        <w:br/>
        <w:t xml:space="preserve">        printf("Queue is empty\n");</w:t>
        <w:br/>
        <w:t xml:space="preserve">    else {</w:t>
        <w:br/>
        <w:t xml:space="preserve">        for (int i = front; i &lt;= rear; i++)</w:t>
        <w:br/>
        <w:t xml:space="preserve">            printf("%d ", queue[i]);</w:t>
        <w:br/>
        <w:t xml:space="preserve">        printf("\n");</w:t>
        <w:br/>
        <w:t xml:space="preserve">    }</w:t>
        <w:br/>
        <w:t>}</w:t>
      </w:r>
    </w:p>
    <w:p>
      <w:pPr>
        <w:pStyle w:val="Heading2"/>
      </w:pPr>
      <w:r>
        <w:t>7. Stack Operations</w:t>
      </w:r>
    </w:p>
    <w:p>
      <w:r>
        <w:rPr>
          <w:rFonts w:ascii="Courier New" w:hAnsi="Courier New"/>
          <w:sz w:val="20"/>
        </w:rPr>
        <w:t>int stack[MAX], top = -1;</w:t>
        <w:br/>
        <w:t>void push(int val) {</w:t>
        <w:br/>
        <w:t xml:space="preserve">    if (top == MAX - 1)</w:t>
        <w:br/>
        <w:t xml:space="preserve">        printf("Stack Overflow\n");</w:t>
        <w:br/>
        <w:t xml:space="preserve">    else</w:t>
        <w:br/>
        <w:t xml:space="preserve">        stack[++top] = val;</w:t>
        <w:br/>
        <w:t>}</w:t>
        <w:br/>
        <w:t>void pop() {</w:t>
        <w:br/>
        <w:t xml:space="preserve">    if (top == -1)</w:t>
        <w:br/>
        <w:t xml:space="preserve">        printf("Stack Underflow\n");</w:t>
        <w:br/>
        <w:t xml:space="preserve">    else</w:t>
        <w:br/>
        <w:t xml:space="preserve">        top--;</w:t>
        <w:br/>
        <w:t>}</w:t>
        <w:br/>
        <w:t>void display_stack() {</w:t>
        <w:br/>
        <w:t xml:space="preserve">    for (int i = 0; i &lt;= top; i++)</w:t>
        <w:br/>
        <w:t xml:space="preserve">        printf("%d ", stack[i]);</w:t>
        <w:br/>
        <w:t xml:space="preserve">    printf("\n");</w:t>
        <w:br/>
        <w:t>}</w:t>
      </w:r>
    </w:p>
    <w:p>
      <w:pPr>
        <w:pStyle w:val="Heading2"/>
      </w:pPr>
      <w:r>
        <w:t>8. GCD using Recursion</w:t>
      </w:r>
    </w:p>
    <w:p>
      <w:r>
        <w:rPr>
          <w:rFonts w:ascii="Courier New" w:hAnsi="Courier New"/>
          <w:sz w:val="20"/>
        </w:rPr>
        <w:t>int gcd(int a, int b) {</w:t>
        <w:br/>
        <w:t xml:space="preserve">    if (b == 0)</w:t>
        <w:br/>
        <w:t xml:space="preserve">        return a;</w:t>
        <w:br/>
        <w:t xml:space="preserve">    return gcd(b, a % b);</w:t>
        <w:br/>
        <w:t>}</w:t>
      </w:r>
    </w:p>
    <w:p>
      <w:pPr>
        <w:pStyle w:val="Heading2"/>
      </w:pPr>
      <w:r>
        <w:t>9. Towers of Hanoi</w:t>
      </w:r>
    </w:p>
    <w:p>
      <w:r>
        <w:rPr>
          <w:rFonts w:ascii="Courier New" w:hAnsi="Courier New"/>
          <w:sz w:val="20"/>
        </w:rPr>
        <w:t>void hanoi(int n, char from, char to, char aux) {</w:t>
        <w:br/>
        <w:t xml:space="preserve">    if (n == 1) {</w:t>
        <w:br/>
        <w:t xml:space="preserve">        printf("Move disk 1 from %c to %c\n", from, to);</w:t>
        <w:br/>
        <w:t xml:space="preserve">        return;</w:t>
        <w:br/>
        <w:t xml:space="preserve">    }</w:t>
        <w:br/>
        <w:t xml:space="preserve">    hanoi(n - 1, from, aux, to);</w:t>
        <w:br/>
        <w:t xml:space="preserve">    printf("Move disk %d from %c to %c\n", n, from, to);</w:t>
        <w:br/>
        <w:t xml:space="preserve">    hanoi(n - 1, aux, to, from);</w:t>
        <w:br/>
        <w:t>}</w:t>
      </w:r>
    </w:p>
    <w:p>
      <w:pPr>
        <w:pStyle w:val="Heading2"/>
      </w:pPr>
      <w:r>
        <w:t>10. Sum of Array using Recursion</w:t>
      </w:r>
    </w:p>
    <w:p>
      <w:r>
        <w:rPr>
          <w:rFonts w:ascii="Courier New" w:hAnsi="Courier New"/>
          <w:sz w:val="20"/>
        </w:rPr>
        <w:t>int sum_array(int arr[], int n) {</w:t>
        <w:br/>
        <w:t xml:space="preserve">    if (n &lt;= 0)</w:t>
        <w:br/>
        <w:t xml:space="preserve">        return 0;</w:t>
        <w:br/>
        <w:t xml:space="preserve">    return arr[n - 1] + sum_array(arr, n - 1);</w:t>
        <w:br/>
        <w:t>}</w:t>
      </w:r>
    </w:p>
    <w:p>
      <w:pPr>
        <w:pStyle w:val="Heading2"/>
      </w:pPr>
      <w:r>
        <w:t>11. Delete element in array</w:t>
      </w:r>
    </w:p>
    <w:p>
      <w:r>
        <w:rPr>
          <w:rFonts w:ascii="Courier New" w:hAnsi="Courier New"/>
          <w:sz w:val="20"/>
        </w:rPr>
        <w:t>void delete_element(int arr[], int *n, int pos) {</w:t>
        <w:br/>
        <w:t xml:space="preserve">    for (int i = pos; i &lt; *n - 1; i++)</w:t>
        <w:br/>
        <w:t xml:space="preserve">        arr[i] = arr[i + 1];</w:t>
        <w:br/>
        <w:t xml:space="preserve">    (*n)--;</w:t>
        <w:br/>
        <w:t>}</w:t>
      </w:r>
    </w:p>
    <w:p>
      <w:pPr>
        <w:pStyle w:val="Heading2"/>
      </w:pPr>
      <w:r>
        <w:t>12. Insert element in array</w:t>
      </w:r>
    </w:p>
    <w:p>
      <w:r>
        <w:rPr>
          <w:rFonts w:ascii="Courier New" w:hAnsi="Courier New"/>
          <w:sz w:val="20"/>
        </w:rPr>
        <w:t>void insert_element(int arr[], int *n, int pos, int val) {</w:t>
        <w:br/>
        <w:t xml:space="preserve">    for (int i = *n; i &gt; pos; i--)</w:t>
        <w:br/>
        <w:t xml:space="preserve">        arr[i] = arr[i - 1];</w:t>
        <w:br/>
        <w:t xml:space="preserve">    arr[pos] = val;</w:t>
        <w:br/>
        <w:t xml:space="preserve">    (*n)++;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